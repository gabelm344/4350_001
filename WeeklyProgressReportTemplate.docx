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E777" w14:textId="0B767A55" w:rsidR="003B5177" w:rsidRPr="00431263" w:rsidRDefault="00431263">
      <w:pPr>
        <w:pStyle w:val="Heading1"/>
        <w:jc w:val="center"/>
        <w:rPr>
          <w:color w:val="auto"/>
        </w:rPr>
      </w:pPr>
      <w:r w:rsidRPr="00431263">
        <w:rPr>
          <w:color w:val="auto"/>
        </w:rPr>
        <w:t>🎓</w:t>
      </w:r>
      <w:r w:rsidRPr="00431263">
        <w:rPr>
          <w:color w:val="auto"/>
        </w:rPr>
        <w:t xml:space="preserve"> Weekly </w:t>
      </w:r>
      <w:r>
        <w:rPr>
          <w:color w:val="auto"/>
        </w:rPr>
        <w:t>Progress</w:t>
      </w:r>
      <w:r w:rsidRPr="00431263">
        <w:rPr>
          <w:color w:val="auto"/>
        </w:rPr>
        <w:t xml:space="preserve"> Report</w:t>
      </w:r>
    </w:p>
    <w:p w14:paraId="5102A42F" w14:textId="77777777" w:rsidR="003B5177" w:rsidRDefault="00431263">
      <w:r>
        <w:t>Name: ____________________________</w:t>
      </w:r>
    </w:p>
    <w:p w14:paraId="515A44EF" w14:textId="3058EDAF" w:rsidR="00431263" w:rsidRDefault="00431263">
      <w:r>
        <w:t>Team Name: ________________</w:t>
      </w:r>
    </w:p>
    <w:p w14:paraId="6D6184C0" w14:textId="77777777" w:rsidR="003B5177" w:rsidRDefault="00431263">
      <w:r>
        <w:t>Week Ending: ______________________</w:t>
      </w:r>
    </w:p>
    <w:p w14:paraId="512EA63F" w14:textId="77777777" w:rsidR="003B5177" w:rsidRDefault="003B5177"/>
    <w:p w14:paraId="05AC9954" w14:textId="77777777" w:rsidR="003B5177" w:rsidRPr="00431263" w:rsidRDefault="00431263">
      <w:pPr>
        <w:pStyle w:val="Heading2"/>
        <w:rPr>
          <w:color w:val="auto"/>
        </w:rPr>
      </w:pPr>
      <w:r w:rsidRPr="00431263">
        <w:rPr>
          <w:color w:val="auto"/>
        </w:rPr>
        <w:t>🌟</w:t>
      </w:r>
      <w:r w:rsidRPr="00431263">
        <w:rPr>
          <w:color w:val="auto"/>
        </w:rPr>
        <w:t xml:space="preserve"> How You Exceeded Expectations</w:t>
      </w:r>
    </w:p>
    <w:p w14:paraId="4982E835" w14:textId="77777777" w:rsidR="003B5177" w:rsidRDefault="00431263">
      <w:pPr>
        <w:spacing w:after="120"/>
      </w:pPr>
      <w:r>
        <w:t>Describe how you went above and beyond the expected tasks or responsibilities this week.</w:t>
      </w:r>
    </w:p>
    <w:p w14:paraId="3E13180A" w14:textId="77777777" w:rsidR="003B5177" w:rsidRDefault="00431263">
      <w:r>
        <w:t xml:space="preserve">• </w:t>
      </w:r>
    </w:p>
    <w:p w14:paraId="7D8E08DA" w14:textId="77777777" w:rsidR="003B5177" w:rsidRPr="00431263" w:rsidRDefault="00431263">
      <w:pPr>
        <w:pStyle w:val="Heading2"/>
        <w:rPr>
          <w:color w:val="auto"/>
        </w:rPr>
      </w:pPr>
      <w:r w:rsidRPr="00431263">
        <w:rPr>
          <w:color w:val="auto"/>
        </w:rPr>
        <w:t>📚</w:t>
      </w:r>
      <w:r w:rsidRPr="00431263">
        <w:rPr>
          <w:color w:val="auto"/>
        </w:rPr>
        <w:t xml:space="preserve"> Topics Covered</w:t>
      </w:r>
    </w:p>
    <w:p w14:paraId="4CF68F80" w14:textId="77777777" w:rsidR="003B5177" w:rsidRDefault="00431263">
      <w:pPr>
        <w:spacing w:after="120"/>
      </w:pPr>
      <w:r>
        <w:t>Summarize the topics discussed or studied during the week in your own words.</w:t>
      </w:r>
    </w:p>
    <w:p w14:paraId="29EC0887" w14:textId="77777777" w:rsidR="003B5177" w:rsidRDefault="00431263">
      <w:r>
        <w:t xml:space="preserve">• </w:t>
      </w:r>
    </w:p>
    <w:p w14:paraId="5F0FF384" w14:textId="77777777" w:rsidR="003B5177" w:rsidRPr="00431263" w:rsidRDefault="00431263">
      <w:pPr>
        <w:pStyle w:val="Heading2"/>
        <w:rPr>
          <w:color w:val="auto"/>
        </w:rPr>
      </w:pPr>
      <w:r w:rsidRPr="00431263">
        <w:rPr>
          <w:color w:val="auto"/>
        </w:rPr>
        <w:t>🧠</w:t>
      </w:r>
      <w:r w:rsidRPr="00431263">
        <w:rPr>
          <w:color w:val="auto"/>
        </w:rPr>
        <w:t xml:space="preserve"> Key Learnings</w:t>
      </w:r>
    </w:p>
    <w:p w14:paraId="01FDEBF1" w14:textId="77777777" w:rsidR="003B5177" w:rsidRDefault="00431263">
      <w:pPr>
        <w:spacing w:after="120"/>
      </w:pPr>
      <w:r>
        <w:t>Highlight the most important concepts or skills you learned this week, whether or not they relate directly to the topics.</w:t>
      </w:r>
    </w:p>
    <w:p w14:paraId="05513FFD" w14:textId="77777777" w:rsidR="003B5177" w:rsidRDefault="00431263">
      <w:r>
        <w:t xml:space="preserve">• </w:t>
      </w:r>
    </w:p>
    <w:p w14:paraId="191092AC" w14:textId="77777777" w:rsidR="003B5177" w:rsidRPr="00431263" w:rsidRDefault="00431263">
      <w:pPr>
        <w:pStyle w:val="Heading2"/>
        <w:rPr>
          <w:color w:val="auto"/>
        </w:rPr>
      </w:pPr>
      <w:r w:rsidRPr="00431263">
        <w:rPr>
          <w:color w:val="auto"/>
        </w:rPr>
        <w:t>🛠</w:t>
      </w:r>
      <w:r w:rsidRPr="00431263">
        <w:rPr>
          <w:color w:val="auto"/>
        </w:rPr>
        <w:t>️</w:t>
      </w:r>
      <w:r w:rsidRPr="00431263">
        <w:rPr>
          <w:color w:val="auto"/>
        </w:rPr>
        <w:t xml:space="preserve"> Semester Project Work</w:t>
      </w:r>
    </w:p>
    <w:p w14:paraId="2BD79F14" w14:textId="77777777" w:rsidR="003B5177" w:rsidRDefault="00431263">
      <w:pPr>
        <w:spacing w:after="120"/>
      </w:pPr>
      <w:r>
        <w:t>Detail the work you personally contributed to the semester project.</w:t>
      </w:r>
    </w:p>
    <w:p w14:paraId="09FE7B41" w14:textId="77777777" w:rsidR="003B5177" w:rsidRDefault="00431263">
      <w:r>
        <w:t xml:space="preserve">• </w:t>
      </w:r>
    </w:p>
    <w:p w14:paraId="02CB1232" w14:textId="77777777" w:rsidR="003B5177" w:rsidRPr="00431263" w:rsidRDefault="00431263">
      <w:pPr>
        <w:pStyle w:val="Heading2"/>
        <w:rPr>
          <w:color w:val="auto"/>
        </w:rPr>
      </w:pPr>
      <w:r w:rsidRPr="00431263">
        <w:rPr>
          <w:color w:val="auto"/>
        </w:rPr>
        <w:t>📌</w:t>
      </w:r>
      <w:r w:rsidRPr="00431263">
        <w:rPr>
          <w:color w:val="auto"/>
        </w:rPr>
        <w:t xml:space="preserve"> Story/Task</w:t>
      </w:r>
    </w:p>
    <w:p w14:paraId="4385AC04" w14:textId="470B9B92" w:rsidR="003B5177" w:rsidRDefault="00431263">
      <w:pPr>
        <w:spacing w:after="120"/>
      </w:pPr>
      <w:r>
        <w:t>List the specific stories</w:t>
      </w:r>
      <w:r>
        <w:t xml:space="preserve"> or tasks</w:t>
      </w:r>
      <w:r>
        <w:t xml:space="preserve"> you worked on.</w:t>
      </w:r>
    </w:p>
    <w:p w14:paraId="7A24FF37" w14:textId="77777777" w:rsidR="003B5177" w:rsidRDefault="00431263">
      <w:r>
        <w:t xml:space="preserve">• </w:t>
      </w:r>
    </w:p>
    <w:p w14:paraId="785FCD66" w14:textId="77777777" w:rsidR="003B5177" w:rsidRPr="00431263" w:rsidRDefault="00431263">
      <w:pPr>
        <w:pStyle w:val="Heading2"/>
        <w:rPr>
          <w:color w:val="auto"/>
        </w:rPr>
      </w:pPr>
      <w:r w:rsidRPr="00431263">
        <w:rPr>
          <w:color w:val="auto"/>
        </w:rPr>
        <w:t>📝</w:t>
      </w:r>
      <w:r w:rsidRPr="00431263">
        <w:rPr>
          <w:color w:val="auto"/>
        </w:rPr>
        <w:t xml:space="preserve"> Approach</w:t>
      </w:r>
    </w:p>
    <w:p w14:paraId="0E57BBF7" w14:textId="220EB3BA" w:rsidR="003B5177" w:rsidRDefault="00431263">
      <w:pPr>
        <w:spacing w:after="120"/>
      </w:pPr>
      <w:r>
        <w:t xml:space="preserve">Briefly describe each of </w:t>
      </w:r>
      <w:r>
        <w:t>your strategies</w:t>
      </w:r>
      <w:r>
        <w:t xml:space="preserve"> or methods</w:t>
      </w:r>
      <w:r>
        <w:t xml:space="preserve"> for tackling the tasks</w:t>
      </w:r>
      <w:r>
        <w:t>.</w:t>
      </w:r>
    </w:p>
    <w:p w14:paraId="56D2BA96" w14:textId="77777777" w:rsidR="003B5177" w:rsidRDefault="00431263">
      <w:r>
        <w:t xml:space="preserve">• </w:t>
      </w:r>
    </w:p>
    <w:p w14:paraId="6D4CEDBF" w14:textId="77777777" w:rsidR="003B5177" w:rsidRPr="00431263" w:rsidRDefault="00431263">
      <w:pPr>
        <w:pStyle w:val="Heading2"/>
        <w:rPr>
          <w:color w:val="auto"/>
        </w:rPr>
      </w:pPr>
      <w:r w:rsidRPr="00431263">
        <w:rPr>
          <w:color w:val="auto"/>
        </w:rPr>
        <w:t>📈</w:t>
      </w:r>
      <w:r w:rsidRPr="00431263">
        <w:rPr>
          <w:color w:val="auto"/>
        </w:rPr>
        <w:t xml:space="preserve"> Progress</w:t>
      </w:r>
    </w:p>
    <w:p w14:paraId="3B49AFC0" w14:textId="2911B506" w:rsidR="003B5177" w:rsidRDefault="00431263">
      <w:pPr>
        <w:spacing w:after="120"/>
      </w:pPr>
      <w:r>
        <w:t>Clearly state your current progress on the tasks</w:t>
      </w:r>
      <w:r>
        <w:t xml:space="preserve"> at the time of reporting.</w:t>
      </w:r>
    </w:p>
    <w:p w14:paraId="14E819DE" w14:textId="77777777" w:rsidR="003B5177" w:rsidRDefault="00431263">
      <w:r>
        <w:t xml:space="preserve">• </w:t>
      </w:r>
    </w:p>
    <w:p w14:paraId="27350735" w14:textId="77777777" w:rsidR="003B5177" w:rsidRPr="00431263" w:rsidRDefault="00431263">
      <w:pPr>
        <w:pStyle w:val="Heading2"/>
        <w:rPr>
          <w:color w:val="auto"/>
        </w:rPr>
      </w:pPr>
      <w:r w:rsidRPr="00431263">
        <w:rPr>
          <w:color w:val="auto"/>
        </w:rPr>
        <w:lastRenderedPageBreak/>
        <w:t>🚧</w:t>
      </w:r>
      <w:r w:rsidRPr="00431263">
        <w:rPr>
          <w:color w:val="auto"/>
        </w:rPr>
        <w:t xml:space="preserve"> Obstacles and Mitigation</w:t>
      </w:r>
    </w:p>
    <w:p w14:paraId="38624084" w14:textId="77777777" w:rsidR="003B5177" w:rsidRDefault="00431263">
      <w:pPr>
        <w:spacing w:after="120"/>
      </w:pPr>
      <w:r>
        <w:t>Identify any challenges you faced and explain your plan to overcome them.</w:t>
      </w:r>
    </w:p>
    <w:p w14:paraId="2C51CDA3" w14:textId="77777777" w:rsidR="003B5177" w:rsidRDefault="00431263">
      <w:r>
        <w:t xml:space="preserve">• </w:t>
      </w:r>
    </w:p>
    <w:p w14:paraId="70E4042A" w14:textId="77777777" w:rsidR="003B5177" w:rsidRPr="00431263" w:rsidRDefault="00431263">
      <w:pPr>
        <w:pStyle w:val="Heading2"/>
        <w:rPr>
          <w:color w:val="auto"/>
        </w:rPr>
      </w:pPr>
      <w:r w:rsidRPr="00431263">
        <w:rPr>
          <w:color w:val="auto"/>
        </w:rPr>
        <w:t>🔄</w:t>
      </w:r>
      <w:r w:rsidRPr="00431263">
        <w:rPr>
          <w:color w:val="auto"/>
        </w:rPr>
        <w:t xml:space="preserve"> Scrum Activities</w:t>
      </w:r>
    </w:p>
    <w:p w14:paraId="7680C41A" w14:textId="77777777" w:rsidR="003B5177" w:rsidRDefault="00431263">
      <w:pPr>
        <w:spacing w:after="120"/>
      </w:pPr>
      <w:r>
        <w:t>Describe the Scrum activities your team performed this week.</w:t>
      </w:r>
    </w:p>
    <w:p w14:paraId="44F01B99" w14:textId="38ACCE98" w:rsidR="003B5177" w:rsidRDefault="00431263">
      <w:r>
        <w:t xml:space="preserve">• </w:t>
      </w:r>
    </w:p>
    <w:p w14:paraId="4A5F83B0" w14:textId="77777777" w:rsidR="003B5177" w:rsidRPr="00431263" w:rsidRDefault="00431263">
      <w:pPr>
        <w:pStyle w:val="Heading2"/>
        <w:rPr>
          <w:color w:val="auto"/>
        </w:rPr>
      </w:pPr>
      <w:r w:rsidRPr="00431263">
        <w:rPr>
          <w:color w:val="auto"/>
        </w:rPr>
        <w:t>✅</w:t>
      </w:r>
      <w:r w:rsidRPr="00431263">
        <w:rPr>
          <w:color w:val="auto"/>
        </w:rPr>
        <w:t xml:space="preserve"> Adherence to Scrum Ideals</w:t>
      </w:r>
    </w:p>
    <w:p w14:paraId="4D4BDF3D" w14:textId="77777777" w:rsidR="003B5177" w:rsidRDefault="00431263">
      <w:pPr>
        <w:spacing w:after="120"/>
      </w:pPr>
      <w:r>
        <w:t>Explain how your team’s activities aligned with Scrum principles and where they deviated.</w:t>
      </w:r>
    </w:p>
    <w:p w14:paraId="72BFFB01" w14:textId="77777777" w:rsidR="003B5177" w:rsidRDefault="00431263">
      <w:r>
        <w:t xml:space="preserve">• </w:t>
      </w:r>
    </w:p>
    <w:p w14:paraId="4A0D3905" w14:textId="77777777" w:rsidR="003B5177" w:rsidRPr="00431263" w:rsidRDefault="00431263">
      <w:pPr>
        <w:pStyle w:val="Heading2"/>
        <w:rPr>
          <w:color w:val="auto"/>
        </w:rPr>
      </w:pPr>
      <w:r w:rsidRPr="00431263">
        <w:rPr>
          <w:color w:val="auto"/>
        </w:rPr>
        <w:t>🙋</w:t>
      </w:r>
      <w:r w:rsidRPr="00431263">
        <w:rPr>
          <w:color w:val="auto"/>
        </w:rPr>
        <w:t xml:space="preserve"> Your Efforts</w:t>
      </w:r>
    </w:p>
    <w:p w14:paraId="78513EC4" w14:textId="77777777" w:rsidR="003B5177" w:rsidRDefault="00431263">
      <w:pPr>
        <w:spacing w:after="120"/>
      </w:pPr>
      <w:r>
        <w:t>Describe your personal contributions to each Scrum activity.</w:t>
      </w:r>
    </w:p>
    <w:p w14:paraId="5FE1F01E" w14:textId="77777777" w:rsidR="003B5177" w:rsidRDefault="00431263">
      <w:r>
        <w:t xml:space="preserve">• </w:t>
      </w:r>
    </w:p>
    <w:sectPr w:rsidR="003B51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0444852">
    <w:abstractNumId w:val="8"/>
  </w:num>
  <w:num w:numId="2" w16cid:durableId="1945841373">
    <w:abstractNumId w:val="6"/>
  </w:num>
  <w:num w:numId="3" w16cid:durableId="1990160512">
    <w:abstractNumId w:val="5"/>
  </w:num>
  <w:num w:numId="4" w16cid:durableId="1485928903">
    <w:abstractNumId w:val="4"/>
  </w:num>
  <w:num w:numId="5" w16cid:durableId="1255019838">
    <w:abstractNumId w:val="7"/>
  </w:num>
  <w:num w:numId="6" w16cid:durableId="1516845147">
    <w:abstractNumId w:val="3"/>
  </w:num>
  <w:num w:numId="7" w16cid:durableId="485896227">
    <w:abstractNumId w:val="2"/>
  </w:num>
  <w:num w:numId="8" w16cid:durableId="1449549951">
    <w:abstractNumId w:val="1"/>
  </w:num>
  <w:num w:numId="9" w16cid:durableId="98455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B5177"/>
    <w:rsid w:val="00431263"/>
    <w:rsid w:val="005809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41E85"/>
  <w14:defaultImageDpi w14:val="300"/>
  <w15:docId w15:val="{F27AC148-7489-4BF4-908F-946C733A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Cornett</cp:lastModifiedBy>
  <cp:revision>2</cp:revision>
  <dcterms:created xsi:type="dcterms:W3CDTF">2025-08-30T03:33:00Z</dcterms:created>
  <dcterms:modified xsi:type="dcterms:W3CDTF">2025-08-30T03:33:00Z</dcterms:modified>
  <cp:category/>
</cp:coreProperties>
</file>